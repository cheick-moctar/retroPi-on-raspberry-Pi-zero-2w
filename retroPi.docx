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Lightweight Attendance System on Raspberry Pi Zero 2 W</w:t>
      </w:r>
    </w:p>
    <w:p>
      <w:pPr>
        <w:pStyle w:val="Heading1"/>
      </w:pPr>
      <w:r>
        <w:t>Project Overview</w:t>
      </w:r>
    </w:p>
    <w:p>
      <w:r>
        <w:t>This is a lightweight version of an AI-powered attendance system using the Raspberry Pi Zero 2 W. It performs simple face detection and manual verification to log attendance with minimal hardware resources.</w:t>
      </w:r>
    </w:p>
    <w:p>
      <w:pPr>
        <w:pStyle w:val="Heading1"/>
      </w:pPr>
      <w:r>
        <w:t>1. Hardware Requirements</w:t>
      </w:r>
    </w:p>
    <w:p>
      <w:r>
        <w:t>- Raspberry Pi Zero 2 W</w:t>
        <w:br/>
        <w:t>- Raspberry Pi Camera Module v2 or USB Webcam (e.g., Logitech C270)</w:t>
        <w:br/>
        <w:t>- MicroSD card (16GB+)</w:t>
        <w:br/>
        <w:t>- Power Supply</w:t>
        <w:br/>
        <w:t>- Heat sink or passive cooling (recommended)</w:t>
        <w:br/>
        <w:t>- Optional: USB hub, keyboard, mouse for setup</w:t>
      </w:r>
    </w:p>
    <w:p>
      <w:pPr>
        <w:pStyle w:val="Heading1"/>
      </w:pPr>
      <w:r>
        <w:t>2. Software &amp; Libraries</w:t>
      </w:r>
    </w:p>
    <w:p>
      <w:r>
        <w:t>- OS: Raspberry Pi OS Lite (or Full for desktop UI)</w:t>
        <w:br/>
        <w:t>- Python 3</w:t>
        <w:br/>
        <w:t>- OpenCV</w:t>
        <w:br/>
        <w:t>- Flask (for the local web interface)</w:t>
        <w:br/>
        <w:t>- SQLite</w:t>
        <w:br/>
        <w:t>- Optional: face_recognition (if performance allows)</w:t>
      </w:r>
    </w:p>
    <w:p>
      <w:pPr>
        <w:pStyle w:val="Heading1"/>
      </w:pPr>
      <w:r>
        <w:t>3. Performance Optimization Tips</w:t>
      </w:r>
    </w:p>
    <w:p>
      <w:r>
        <w:t>- Use low resolution (e.g., 320x240) and low FPS</w:t>
        <w:br/>
        <w:t>- Increase swap memory:</w:t>
        <w:br/>
        <w:t xml:space="preserve">  sudo nano /etc/dphys-swapfile</w:t>
        <w:br/>
        <w:t xml:space="preserve">  Set CONF_SWAPSIZE=1024</w:t>
        <w:br/>
        <w:t xml:space="preserve">  sudo dphys-swapfile setup &amp;&amp; sudo dphys-swapfile swapon</w:t>
        <w:br/>
        <w:t>- Avoid real-time video stream processing</w:t>
        <w:br/>
        <w:t>- Capture image once every few seconds or on button press</w:t>
      </w:r>
    </w:p>
    <w:p>
      <w:pPr>
        <w:pStyle w:val="Heading1"/>
      </w:pPr>
      <w:r>
        <w:t>4. Basic Face Detection &amp; Approval Code</w:t>
      </w:r>
    </w:p>
    <w:p>
      <w:r>
        <w:br/>
        <w:t>import cv2</w:t>
        <w:br/>
        <w:t>from flask import Flask, render_template, request</w:t>
        <w:br/>
        <w:t>from datetime import datetime</w:t>
        <w:br/>
        <w:t>import sqlite3</w:t>
        <w:br/>
        <w:t>import os</w:t>
        <w:br/>
        <w:br/>
        <w:t>app = Flask(__name__)</w:t>
        <w:br/>
        <w:t>face_cascade = cv2.CascadeClassifier(cv2.data.haarcascades + 'haarcascade_frontalface_default.xml')</w:t>
        <w:br/>
        <w:t>cap = cv2.VideoCapture(0)</w:t>
        <w:br/>
        <w:br/>
        <w:t>@app.route('/')</w:t>
        <w:br/>
        <w:t>def home():</w:t>
        <w:br/>
        <w:t xml:space="preserve">    ret, frame = cap.read()</w:t>
        <w:br/>
        <w:t xml:space="preserve">    if ret:</w:t>
        <w:br/>
        <w:t xml:space="preserve">        frame = cv2.resize(frame, (320, 240))</w:t>
        <w:br/>
        <w:t xml:space="preserve">        gray = cv2.cvtColor(frame, cv2.COLOR_BGR2GRAY)</w:t>
        <w:br/>
        <w:t xml:space="preserve">        faces = face_cascade.detectMultiScale(gray, 1.1, 4)</w:t>
        <w:br/>
        <w:t xml:space="preserve">        for (x, y, w, h) in faces:</w:t>
        <w:br/>
        <w:t xml:space="preserve">            face_img = frame[y:y+h, x:x+w]</w:t>
        <w:br/>
        <w:t xml:space="preserve">            face_path = 'static/face.jpg'</w:t>
        <w:br/>
        <w:t xml:space="preserve">            cv2.imwrite(face_path, face_img)</w:t>
        <w:br/>
        <w:t xml:space="preserve">            break</w:t>
        <w:br/>
        <w:t xml:space="preserve">    return render_template('index.html', face_path='static/face.jpg')</w:t>
        <w:br/>
        <w:br/>
        <w:t>@app.route('/approve', methods=['POST'])</w:t>
        <w:br/>
        <w:t>def approve():</w:t>
        <w:br/>
        <w:t xml:space="preserve">    name = request.form['name']</w:t>
        <w:br/>
        <w:t xml:space="preserve">    worker_id = request.form['id']</w:t>
        <w:br/>
        <w:t xml:space="preserve">    time = datetime.now().strftime("%Y-%m-%d %H:%M:%S")</w:t>
        <w:br/>
        <w:t xml:space="preserve">    conn = sqlite3.connect("attendance.db")</w:t>
        <w:br/>
        <w:t xml:space="preserve">    c = conn.cursor()</w:t>
        <w:br/>
        <w:t xml:space="preserve">    c.execute("INSERT INTO attendance (name, id, time) VALUES (?, ?, ?)", (name, worker_id, time))</w:t>
        <w:br/>
        <w:t xml:space="preserve">    conn.commit()</w:t>
        <w:br/>
        <w:t xml:space="preserve">    conn.close()</w:t>
        <w:br/>
        <w:t xml:space="preserve">    return "Attendance Logged."</w:t>
        <w:br/>
        <w:br/>
        <w:t>if __name__ == '__main__':</w:t>
        <w:br/>
        <w:t xml:space="preserve">    app.run(host='0.0.0.0', port=5000)</w:t>
        <w:br/>
      </w:r>
    </w:p>
    <w:p>
      <w:pPr>
        <w:pStyle w:val="Heading1"/>
      </w:pPr>
      <w:r>
        <w:t>5. HTML Template (templates/index.html)</w:t>
      </w:r>
    </w:p>
    <w:p>
      <w:r>
        <w:br/>
        <w:t>&lt;!DOCTYPE html&gt;</w:t>
        <w:br/>
        <w:t>&lt;html&gt;</w:t>
        <w:br/>
        <w:t>&lt;head&gt;&lt;title&gt;Approval&lt;/title&gt;&lt;/head&gt;</w:t>
        <w:br/>
        <w:t>&lt;body&gt;</w:t>
        <w:br/>
        <w:t xml:space="preserve">    &lt;h2&gt;Manual Attendance Approval&lt;/h2&gt;</w:t>
        <w:br/>
        <w:t xml:space="preserve">    &lt;img src="{{ face_path }}" width="300"&gt;</w:t>
        <w:br/>
        <w:t xml:space="preserve">    &lt;form method="POST" action="/approve"&gt;</w:t>
        <w:br/>
        <w:t xml:space="preserve">        &lt;label&gt;Name:&lt;/label&gt;&lt;input type="text" name="name" required&gt;&lt;br&gt;</w:t>
        <w:br/>
        <w:t xml:space="preserve">        &lt;label&gt;ID:&lt;/label&gt;&lt;input type="text" name="id" required&gt;&lt;br&gt;</w:t>
        <w:br/>
        <w:t xml:space="preserve">        &lt;button type="submit"&gt;Approve&lt;/button&gt;</w:t>
        <w:br/>
        <w:t xml:space="preserve">    &lt;/form&gt;</w:t>
        <w:br/>
        <w:t>&lt;/body&gt;</w:t>
        <w:br/>
        <w:t>&lt;/html&gt;</w:t>
        <w:br/>
      </w:r>
    </w:p>
    <w:p>
      <w:pPr>
        <w:pStyle w:val="Heading1"/>
      </w:pPr>
      <w:r>
        <w:t>6. Database Initialization Script</w:t>
      </w:r>
    </w:p>
    <w:p>
      <w:r>
        <w:br/>
        <w:t>import sqlite3</w:t>
        <w:br/>
        <w:t>conn = sqlite3.connect("attendance.db")</w:t>
        <w:br/>
        <w:t>c = conn.cursor()</w:t>
        <w:br/>
        <w:t>c.execute('''</w:t>
        <w:br/>
        <w:t xml:space="preserve">    CREATE TABLE IF NOT EXISTS attendance (</w:t>
        <w:br/>
        <w:t xml:space="preserve">        record_id INTEGER PRIMARY KEY AUTOINCREMENT,</w:t>
        <w:br/>
        <w:t xml:space="preserve">        name TEXT NOT NULL,</w:t>
        <w:br/>
        <w:t xml:space="preserve">        id TEXT NOT NULL,</w:t>
        <w:br/>
        <w:t xml:space="preserve">        time TEXT NOT NULL</w:t>
        <w:br/>
        <w:t xml:space="preserve">    )</w:t>
        <w:br/>
        <w:t>''')</w:t>
        <w:br/>
        <w:t>conn.commit()</w:t>
        <w:br/>
        <w:t>conn.close()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